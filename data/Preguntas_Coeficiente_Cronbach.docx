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para Coeficiente de Cronbach</w:t>
      </w:r>
    </w:p>
    <w:p>
      <w:r>
        <w:t>En una escala del 0 al 4, ¿qué tanto está de acuerdo con la afirmación 1?</w:t>
      </w:r>
    </w:p>
    <w:p>
      <w:r>
        <w:t>En una escala del 0 al 4, ¿qué tanto está de acuerdo con la afirmación 2?</w:t>
      </w:r>
    </w:p>
    <w:p>
      <w:r>
        <w:t>En una escala del 0 al 4, ¿qué tanto está de acuerdo con la afirmación 3?</w:t>
      </w:r>
    </w:p>
    <w:p>
      <w:r>
        <w:t>En una escala del 0 al 4, ¿qué tanto está de acuerdo con la afirmación 4?</w:t>
      </w:r>
    </w:p>
    <w:p>
      <w:r>
        <w:t>En una escala del 0 al 4, ¿qué tanto está de acuerdo con la afirmación 5?</w:t>
      </w:r>
    </w:p>
    <w:p>
      <w:r>
        <w:t>En una escala del 0 al 4, ¿qué tanto está de acuerdo con la afirmación 6?</w:t>
      </w:r>
    </w:p>
    <w:p>
      <w:r>
        <w:t>En una escala del 0 al 4, ¿qué tanto está de acuerdo con la afirmación 7?</w:t>
      </w:r>
    </w:p>
    <w:p>
      <w:r>
        <w:t>En una escala del 0 al 4, ¿qué tanto está de acuerdo con la afirmación 8?</w:t>
      </w:r>
    </w:p>
    <w:p>
      <w:r>
        <w:t>En una escala del 0 al 4, ¿qué tanto está de acuerdo con la afirmación 9?</w:t>
      </w:r>
    </w:p>
    <w:p>
      <w:r>
        <w:t>En una escala del 0 al 4, ¿qué tanto está de acuerdo con la afirmación 10?</w:t>
      </w:r>
    </w:p>
    <w:p>
      <w:r>
        <w:t>En una escala del 0 al 4, ¿qué tanto está de acuerdo con la afirmación 11?</w:t>
      </w:r>
    </w:p>
    <w:p>
      <w:r>
        <w:t>En una escala del 0 al 4, ¿qué tanto está de acuerdo con la afirmación 12?</w:t>
      </w:r>
    </w:p>
    <w:p>
      <w:r>
        <w:t>En una escala del 0 al 4, ¿qué tanto está de acuerdo con la afirmación 13?</w:t>
      </w:r>
    </w:p>
    <w:p>
      <w:r>
        <w:t>En una escala del 0 al 4, ¿qué tanto está de acuerdo con la afirmación 14?</w:t>
      </w:r>
    </w:p>
    <w:p>
      <w:r>
        <w:t>En una escala del 0 al 4, ¿qué tanto está de acuerdo con la afirmación 15?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