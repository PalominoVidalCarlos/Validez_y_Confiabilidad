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Preguntas para Método de las Mitades Partidas</w:t>
      </w:r>
    </w:p>
    <w:p>
      <w:r>
        <w:t>¿Qué tanto está de acuerdo con la afirmación 1? (Nada de acuerdo=0, Poco de acuerdo=1, Moderadamente de acuerdo=2, Muy de acuerdo=3, Totalmente de acuerdo=4)</w:t>
      </w:r>
    </w:p>
    <w:p>
      <w:r>
        <w:t>¿Qué tanto está de acuerdo con la afirmación 2? (Nada de acuerdo=0, Poco de acuerdo=1, Moderadamente de acuerdo=2, Muy de acuerdo=3, Totalmente de acuerdo=4)</w:t>
      </w:r>
    </w:p>
    <w:p>
      <w:r>
        <w:t>¿Qué tanto está de acuerdo con la afirmación 3? (Nada de acuerdo=0, Poco de acuerdo=1, Moderadamente de acuerdo=2, Muy de acuerdo=3, Totalmente de acuerdo=4)</w:t>
      </w:r>
    </w:p>
    <w:p>
      <w:r>
        <w:t>¿Qué tanto está de acuerdo con la afirmación 4? (Nada de acuerdo=0, Poco de acuerdo=1, Moderadamente de acuerdo=2, Muy de acuerdo=3, Totalmente de acuerdo=4)</w:t>
      </w:r>
    </w:p>
    <w:p>
      <w:r>
        <w:t>¿Qué tanto está de acuerdo con la afirmación 5? (Nada de acuerdo=0, Poco de acuerdo=1, Moderadamente de acuerdo=2, Muy de acuerdo=3, Totalmente de acuerdo=4)</w:t>
      </w:r>
    </w:p>
    <w:p>
      <w:r>
        <w:t>¿Qué tanto está de acuerdo con la afirmación 6? (Nada de acuerdo=0, Poco de acuerdo=1, Moderadamente de acuerdo=2, Muy de acuerdo=3, Totalmente de acuerdo=4)</w:t>
      </w:r>
    </w:p>
    <w:p>
      <w:r>
        <w:t>¿Qué tanto está de acuerdo con la afirmación 7? (Nada de acuerdo=0, Poco de acuerdo=1, Moderadamente de acuerdo=2, Muy de acuerdo=3, Totalmente de acuerdo=4)</w:t>
      </w:r>
    </w:p>
    <w:p>
      <w:r>
        <w:t>¿Qué tanto está de acuerdo con la afirmación 8? (Nada de acuerdo=0, Poco de acuerdo=1, Moderadamente de acuerdo=2, Muy de acuerdo=3, Totalmente de acuerdo=4)</w:t>
      </w:r>
    </w:p>
    <w:p>
      <w:r>
        <w:t>¿Qué tanto está de acuerdo con la afirmación 9? (Nada de acuerdo=0, Poco de acuerdo=1, Moderadamente de acuerdo=2, Muy de acuerdo=3, Totalmente de acuerdo=4)</w:t>
      </w:r>
    </w:p>
    <w:p>
      <w:r>
        <w:t>¿Qué tanto está de acuerdo con la afirmación 10? (Nada de acuerdo=0, Poco de acuerdo=1, Moderadamente de acuerdo=2, Muy de acuerdo=3, Totalmente de acuerdo=4)</w:t>
      </w:r>
    </w:p>
    <w:p>
      <w:r>
        <w:t>¿Qué tanto está de acuerdo con la afirmación 11? (Nada de acuerdo=0, Poco de acuerdo=1, Moderadamente de acuerdo=2, Muy de acuerdo=3, Totalmente de acuerdo=4)</w:t>
      </w:r>
    </w:p>
    <w:p>
      <w:r>
        <w:t>¿Qué tanto está de acuerdo con la afirmación 12? (Nada de acuerdo=0, Poco de acuerdo=1, Moderadamente de acuerdo=2, Muy de acuerdo=3, Totalmente de acuerdo=4)</w:t>
      </w:r>
    </w:p>
    <w:p>
      <w:r>
        <w:t>¿Qué tanto está de acuerdo con la afirmación 13? (Nada de acuerdo=0, Poco de acuerdo=1, Moderadamente de acuerdo=2, Muy de acuerdo=3, Totalmente de acuerdo=4)</w:t>
      </w:r>
    </w:p>
    <w:p>
      <w:r>
        <w:t>¿Qué tanto está de acuerdo con la afirmación 14? (Nada de acuerdo=0, Poco de acuerdo=1, Moderadamente de acuerdo=2, Muy de acuerdo=3, Totalmente de acuerdo=4)</w:t>
      </w:r>
    </w:p>
    <w:p>
      <w:r>
        <w:t>¿Qué tanto está de acuerdo con la afirmación 15? (Nada de acuerdo=0, Poco de acuerdo=1, Moderadamente de acuerdo=2, Muy de acuerdo=3, Totalmente de acuerdo=4)</w:t>
      </w:r>
    </w:p>
    <w:p>
      <w:r>
        <w:t>¿Qué tanto está de acuerdo con la afirmación 16? (Nada de acuerdo=0, Poco de acuerdo=1, Moderadamente de acuerdo=2, Muy de acuerdo=3, Totalmente de acuerdo=4)</w:t>
      </w:r>
    </w:p>
    <w:p>
      <w:r>
        <w:t>¿Qué tanto está de acuerdo con la afirmación 17? (Nada de acuerdo=0, Poco de acuerdo=1, Moderadamente de acuerdo=2, Muy de acuerdo=3, Totalmente de acuerdo=4)</w:t>
      </w:r>
    </w:p>
    <w:p>
      <w:r>
        <w:t>¿Qué tanto está de acuerdo con la afirmación 18? (Nada de acuerdo=0, Poco de acuerdo=1, Moderadamente de acuerdo=2, Muy de acuerdo=3, Totalmente de acuerdo=4)</w:t>
      </w:r>
    </w:p>
    <w:p>
      <w:r>
        <w:t>¿Qué tanto está de acuerdo con la afirmación 19? (Nada de acuerdo=0, Poco de acuerdo=1, Moderadamente de acuerdo=2, Muy de acuerdo=3, Totalmente de acuerdo=4)</w:t>
      </w:r>
    </w:p>
    <w:p>
      <w:r>
        <w:t>¿Qué tanto está de acuerdo con la afirmación 20? (Nada de acuerdo=0, Poco de acuerdo=1, Moderadamente de acuerdo=2, Muy de acuerdo=3, Totalmente de acuerdo=4)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